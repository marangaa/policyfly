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er"/>
        <w:jc w:val="center"/>
      </w:pPr>
      <w:r>
        <w:t>INSURANCE QUOTE</w:t>
      </w:r>
    </w:p>
    <w:p>
      <w:pPr>
        <w:pStyle w:val="CustomPrompt"/>
        <w:jc w:val="center"/>
      </w:pPr>
      <w:r>
        <w:t>{Company Logo}</w:t>
      </w:r>
    </w:p>
    <w:p>
      <w:pPr>
        <w:pStyle w:val="CustomPrompt"/>
        <w:jc w:val="center"/>
      </w:pPr>
      <w:r>
        <w:t>{Company Name}</w:t>
      </w:r>
    </w:p>
    <w:p>
      <w:pPr>
        <w:pStyle w:val="CustomPrompt"/>
        <w:jc w:val="center"/>
      </w:pPr>
      <w:r>
        <w:t>{Company License Number}</w:t>
      </w:r>
    </w:p>
    <w:p>
      <w:pPr>
        <w:pStyle w:val="CustomSubHeader"/>
      </w:pPr>
      <w:r>
        <w:t>QUOTE INFORMATION</w:t>
      </w:r>
    </w:p>
    <w:p>
      <w:pPr>
        <w:pStyle w:val="CustomNormal"/>
      </w:pPr>
      <w:r>
        <w:rPr>
          <w:b/>
        </w:rPr>
        <w:t xml:space="preserve">Quote Reference: </w:t>
      </w:r>
      <w:r>
        <w:t>{Quote Reference Number}</w:t>
      </w:r>
      <w:r>
        <w:rPr>
          <w:b/>
        </w:rPr>
        <w:br/>
        <w:t xml:space="preserve">Date Generated: </w:t>
      </w:r>
      <w:r>
        <w:t>2024-11-29</w:t>
      </w:r>
      <w:r>
        <w:rPr>
          <w:b/>
        </w:rPr>
        <w:br/>
        <w:t xml:space="preserve">Valid Until: </w:t>
      </w:r>
      <w:r>
        <w:t>{Validity Date}</w:t>
      </w:r>
    </w:p>
    <w:p>
      <w:pPr>
        <w:pStyle w:val="CustomSubHeader"/>
      </w:pPr>
      <w:r>
        <w:t>AGENT INFORMATION</w:t>
      </w:r>
    </w:p>
    <w:p>
      <w:pPr>
        <w:pStyle w:val="CustomNormal"/>
      </w:pPr>
      <w:r>
        <w:rPr>
          <w:b/>
        </w:rPr>
        <w:t xml:space="preserve">Name: </w:t>
      </w:r>
      <w:r>
        <w:t>{Agent Full Name}</w:t>
      </w:r>
      <w:r>
        <w:rPr>
          <w:b/>
        </w:rPr>
        <w:br/>
        <w:t xml:space="preserve">License Number: </w:t>
      </w:r>
      <w:r>
        <w:t>{Agent License Number}</w:t>
      </w:r>
      <w:r>
        <w:rPr>
          <w:b/>
        </w:rPr>
        <w:br/>
        <w:t xml:space="preserve">Contact: </w:t>
      </w:r>
      <w:r>
        <w:t>{Agent Phone and Email}</w:t>
      </w:r>
    </w:p>
    <w:p>
      <w:pPr>
        <w:pStyle w:val="CustomSubHeader"/>
      </w:pPr>
      <w:r>
        <w:t>CLIENT INFORMATION</w:t>
      </w:r>
    </w:p>
    <w:p>
      <w:pPr>
        <w:pStyle w:val="CustomNormal"/>
      </w:pPr>
      <w:r>
        <w:t>Personal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Full Name:</w:t>
            </w:r>
          </w:p>
        </w:tc>
        <w:tc>
          <w:tcPr>
            <w:tcW w:type="dxa" w:w="4320"/>
          </w:tcPr>
          <w:p>
            <w:r>
              <w:t>{Client's Full Legal Name}</w:t>
            </w:r>
          </w:p>
        </w:tc>
      </w:tr>
      <w:tr>
        <w:tc>
          <w:tcPr>
            <w:tcW w:type="dxa" w:w="4320"/>
          </w:tcPr>
          <w:p>
            <w:r>
              <w:t>Date of Birth:</w:t>
            </w:r>
          </w:p>
        </w:tc>
        <w:tc>
          <w:tcPr>
            <w:tcW w:type="dxa" w:w="4320"/>
          </w:tcPr>
          <w:p>
            <w:r>
              <w:t>{MM/DD/YYYY}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>{Complete Mailing Address}</w:t>
            </w:r>
          </w:p>
        </w:tc>
      </w:tr>
      <w:tr>
        <w:tc>
          <w:tcPr>
            <w:tcW w:type="dxa" w:w="4320"/>
          </w:tcPr>
          <w:p>
            <w:r>
              <w:t>Phone Number:</w:t>
            </w:r>
          </w:p>
        </w:tc>
        <w:tc>
          <w:tcPr>
            <w:tcW w:type="dxa" w:w="4320"/>
          </w:tcPr>
          <w:p>
            <w:r>
              <w:t>{Primary Contact Number}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{Email Address}</w:t>
            </w:r>
          </w:p>
        </w:tc>
      </w:tr>
      <w:tr>
        <w:tc>
          <w:tcPr>
            <w:tcW w:type="dxa" w:w="4320"/>
          </w:tcPr>
          <w:p>
            <w:r>
              <w:t>Occupation:</w:t>
            </w:r>
          </w:p>
        </w:tc>
        <w:tc>
          <w:tcPr>
            <w:tcW w:type="dxa" w:w="4320"/>
          </w:tcPr>
          <w:p>
            <w:r>
              <w:t>{Current Occupation}</w:t>
            </w:r>
          </w:p>
        </w:tc>
      </w:tr>
      <w:tr>
        <w:tc>
          <w:tcPr>
            <w:tcW w:type="dxa" w:w="4320"/>
          </w:tcPr>
          <w:p>
            <w:r>
              <w:t>Current Insurance:</w:t>
            </w:r>
          </w:p>
        </w:tc>
        <w:tc>
          <w:tcPr>
            <w:tcW w:type="dxa" w:w="4320"/>
          </w:tcPr>
          <w:p>
            <w:r>
              <w:t>{Current Provider if any}</w:t>
            </w:r>
          </w:p>
        </w:tc>
      </w:tr>
      <w:tr>
        <w:tc>
          <w:tcPr>
            <w:tcW w:type="dxa" w:w="4320"/>
          </w:tcPr>
          <w:p>
            <w:r>
              <w:t>Policy Type:</w:t>
            </w:r>
          </w:p>
        </w:tc>
        <w:tc>
          <w:tcPr>
            <w:tcW w:type="dxa" w:w="4320"/>
          </w:tcPr>
          <w:p>
            <w:r>
              <w:t>{Requested Policy Type}</w:t>
            </w:r>
          </w:p>
        </w:tc>
      </w:tr>
    </w:tbl>
    <w:p/>
    <w:p>
      <w:pPr>
        <w:pStyle w:val="CustomSubHeader"/>
      </w:pPr>
      <w:r>
        <w:t>COVERAGE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Type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Amount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Deductible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Premium</w:t>
            </w:r>
          </w:p>
        </w:tc>
      </w:tr>
      <w:tr>
        <w:tc>
          <w:tcPr>
            <w:tcW w:type="dxa" w:w="2160"/>
          </w:tcPr>
          <w:p>
            <w:r>
              <w:t>{Coverage Type}</w:t>
            </w:r>
          </w:p>
        </w:tc>
        <w:tc>
          <w:tcPr>
            <w:tcW w:type="dxa" w:w="2160"/>
          </w:tcPr>
          <w:p>
            <w:r>
              <w:t>{Amount}</w:t>
            </w:r>
          </w:p>
        </w:tc>
        <w:tc>
          <w:tcPr>
            <w:tcW w:type="dxa" w:w="2160"/>
          </w:tcPr>
          <w:p>
            <w:r>
              <w:t>{Deductible}</w:t>
            </w:r>
          </w:p>
        </w:tc>
        <w:tc>
          <w:tcPr>
            <w:tcW w:type="dxa" w:w="2160"/>
          </w:tcPr>
          <w:p>
            <w:r>
              <w:t>{Premium}</w:t>
            </w:r>
          </w:p>
        </w:tc>
      </w:tr>
      <w:tr>
        <w:tc>
          <w:tcPr>
            <w:tcW w:type="dxa" w:w="2160"/>
          </w:tcPr>
          <w:p>
            <w:r>
              <w:t>{Coverage Type}</w:t>
            </w:r>
          </w:p>
        </w:tc>
        <w:tc>
          <w:tcPr>
            <w:tcW w:type="dxa" w:w="2160"/>
          </w:tcPr>
          <w:p>
            <w:r>
              <w:t>{Amount}</w:t>
            </w:r>
          </w:p>
        </w:tc>
        <w:tc>
          <w:tcPr>
            <w:tcW w:type="dxa" w:w="2160"/>
          </w:tcPr>
          <w:p>
            <w:r>
              <w:t>{Deductible}</w:t>
            </w:r>
          </w:p>
        </w:tc>
        <w:tc>
          <w:tcPr>
            <w:tcW w:type="dxa" w:w="2160"/>
          </w:tcPr>
          <w:p>
            <w:r>
              <w:t>{Premium}</w:t>
            </w:r>
          </w:p>
        </w:tc>
      </w:tr>
      <w:tr>
        <w:tc>
          <w:tcPr>
            <w:tcW w:type="dxa" w:w="2160"/>
          </w:tcPr>
          <w:p>
            <w:r>
              <w:t>{Coverage Type}</w:t>
            </w:r>
          </w:p>
        </w:tc>
        <w:tc>
          <w:tcPr>
            <w:tcW w:type="dxa" w:w="2160"/>
          </w:tcPr>
          <w:p>
            <w:r>
              <w:t>{Amount}</w:t>
            </w:r>
          </w:p>
        </w:tc>
        <w:tc>
          <w:tcPr>
            <w:tcW w:type="dxa" w:w="2160"/>
          </w:tcPr>
          <w:p>
            <w:r>
              <w:t>{Deductible}</w:t>
            </w:r>
          </w:p>
        </w:tc>
        <w:tc>
          <w:tcPr>
            <w:tcW w:type="dxa" w:w="2160"/>
          </w:tcPr>
          <w:p>
            <w:r>
              <w:t>{Premium}</w:t>
            </w:r>
          </w:p>
        </w:tc>
      </w:tr>
      <w:tr>
        <w:tc>
          <w:tcPr>
            <w:tcW w:type="dxa" w:w="2160"/>
          </w:tcPr>
          <w:p>
            <w:r>
              <w:t>{Coverage Type}</w:t>
            </w:r>
          </w:p>
        </w:tc>
        <w:tc>
          <w:tcPr>
            <w:tcW w:type="dxa" w:w="2160"/>
          </w:tcPr>
          <w:p>
            <w:r>
              <w:t>{Amount}</w:t>
            </w:r>
          </w:p>
        </w:tc>
        <w:tc>
          <w:tcPr>
            <w:tcW w:type="dxa" w:w="2160"/>
          </w:tcPr>
          <w:p>
            <w:r>
              <w:t>{Deductible}</w:t>
            </w:r>
          </w:p>
        </w:tc>
        <w:tc>
          <w:tcPr>
            <w:tcW w:type="dxa" w:w="2160"/>
          </w:tcPr>
          <w:p>
            <w:r>
              <w:t>{Premium}</w:t>
            </w:r>
          </w:p>
        </w:tc>
      </w:tr>
      <w:tr>
        <w:tc>
          <w:tcPr>
            <w:tcW w:type="dxa" w:w="2160"/>
          </w:tcPr>
          <w:p>
            <w:r>
              <w:t>{Coverage Type}</w:t>
            </w:r>
          </w:p>
        </w:tc>
        <w:tc>
          <w:tcPr>
            <w:tcW w:type="dxa" w:w="2160"/>
          </w:tcPr>
          <w:p>
            <w:r>
              <w:t>{Amount}</w:t>
            </w:r>
          </w:p>
        </w:tc>
        <w:tc>
          <w:tcPr>
            <w:tcW w:type="dxa" w:w="2160"/>
          </w:tcPr>
          <w:p>
            <w:r>
              <w:t>{Deductible}</w:t>
            </w:r>
          </w:p>
        </w:tc>
        <w:tc>
          <w:tcPr>
            <w:tcW w:type="dxa" w:w="2160"/>
          </w:tcPr>
          <w:p>
            <w:r>
              <w:t>{Premium}</w:t>
            </w:r>
          </w:p>
        </w:tc>
      </w:tr>
    </w:tbl>
    <w:p>
      <w:pPr>
        <w:pStyle w:val="CustomSubHeader"/>
      </w:pPr>
      <w:r>
        <w:t>PREMIUM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Base Premium:</w:t>
            </w:r>
          </w:p>
        </w:tc>
        <w:tc>
          <w:tcPr>
            <w:tcW w:type="dxa" w:w="4320"/>
          </w:tcPr>
          <w:p>
            <w:r>
              <w:t>{Base Premium Amount}</w:t>
            </w:r>
          </w:p>
        </w:tc>
      </w:tr>
      <w:tr>
        <w:tc>
          <w:tcPr>
            <w:tcW w:type="dxa" w:w="4320"/>
          </w:tcPr>
          <w:p>
            <w:r>
              <w:t>Discounts:</w:t>
            </w:r>
          </w:p>
        </w:tc>
        <w:tc>
          <w:tcPr>
            <w:tcW w:type="dxa" w:w="4320"/>
          </w:tcPr>
          <w:p>
            <w:r>
              <w:t>{List of Applied Discounts}</w:t>
            </w:r>
          </w:p>
        </w:tc>
      </w:tr>
      <w:tr>
        <w:tc>
          <w:tcPr>
            <w:tcW w:type="dxa" w:w="4320"/>
          </w:tcPr>
          <w:p>
            <w:r>
              <w:t>Additional Fees:</w:t>
            </w:r>
          </w:p>
        </w:tc>
        <w:tc>
          <w:tcPr>
            <w:tcW w:type="dxa" w:w="4320"/>
          </w:tcPr>
          <w:p>
            <w:r>
              <w:t>{Additional Fees}</w:t>
            </w:r>
          </w:p>
        </w:tc>
      </w:tr>
      <w:tr>
        <w:tc>
          <w:tcPr>
            <w:tcW w:type="dxa" w:w="4320"/>
          </w:tcPr>
          <w:p>
            <w:r>
              <w:t>Total Annual Premium:</w:t>
            </w:r>
          </w:p>
        </w:tc>
        <w:tc>
          <w:tcPr>
            <w:tcW w:type="dxa" w:w="4320"/>
          </w:tcPr>
          <w:p>
            <w:r>
              <w:t>{Total Premium Amount}</w:t>
            </w:r>
          </w:p>
        </w:tc>
      </w:tr>
    </w:tbl>
    <w:p>
      <w:pPr>
        <w:pStyle w:val="CustomSubHeader"/>
      </w:pPr>
      <w:r>
        <w:t>PAYMENT OPTIONS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Annual:</w:t>
            </w:r>
          </w:p>
        </w:tc>
        <w:tc>
          <w:tcPr>
            <w:tcW w:type="dxa" w:w="4320"/>
          </w:tcPr>
          <w:p>
            <w:r>
              <w:t>{Annual Payment Details}</w:t>
            </w:r>
          </w:p>
        </w:tc>
      </w:tr>
      <w:tr>
        <w:tc>
          <w:tcPr>
            <w:tcW w:type="dxa" w:w="4320"/>
          </w:tcPr>
          <w:p>
            <w:r>
              <w:t>Semi-Annual:</w:t>
            </w:r>
          </w:p>
        </w:tc>
        <w:tc>
          <w:tcPr>
            <w:tcW w:type="dxa" w:w="4320"/>
          </w:tcPr>
          <w:p>
            <w:r>
              <w:t>{Semi-Annual Payment Details}</w:t>
            </w:r>
          </w:p>
        </w:tc>
      </w:tr>
      <w:tr>
        <w:tc>
          <w:tcPr>
            <w:tcW w:type="dxa" w:w="4320"/>
          </w:tcPr>
          <w:p>
            <w:r>
              <w:t>Monthly:</w:t>
            </w:r>
          </w:p>
        </w:tc>
        <w:tc>
          <w:tcPr>
            <w:tcW w:type="dxa" w:w="4320"/>
          </w:tcPr>
          <w:p>
            <w:r>
              <w:t>{Monthly Payment Details}</w:t>
            </w:r>
          </w:p>
        </w:tc>
      </w:tr>
    </w:tbl>
    <w:p>
      <w:pPr>
        <w:pStyle w:val="CustomSubHeader"/>
      </w:pPr>
      <w:r>
        <w:t>TERMS AND CONDITIONS</w:t>
      </w:r>
    </w:p>
    <w:p>
      <w:pPr>
        <w:pStyle w:val="CustomPrompt"/>
      </w:pPr>
      <w:r>
        <w:t>{Standard Terms and Conditions}</w:t>
      </w:r>
    </w:p>
    <w:p>
      <w:pPr>
        <w:pStyle w:val="CustomSubHeader"/>
      </w:pPr>
      <w:r>
        <w:t>AUTHORIZATION</w:t>
      </w:r>
    </w:p>
    <w:p>
      <w:pPr>
        <w:pStyle w:val="CustomNormal"/>
      </w:pPr>
      <w:r>
        <w:t>_________________________    ______________</w:t>
      </w:r>
    </w:p>
    <w:p>
      <w:pPr>
        <w:pStyle w:val="CustomNormal"/>
      </w:pPr>
      <w:r>
        <w:t>Client Signature             Date</w:t>
      </w:r>
    </w:p>
    <w:p>
      <w:pPr>
        <w:pStyle w:val="CustomNormal"/>
      </w:pPr>
    </w:p>
    <w:p>
      <w:pPr>
        <w:pStyle w:val="CustomNormal"/>
      </w:pPr>
      <w:r>
        <w:t>_________________________    ______________</w:t>
      </w:r>
    </w:p>
    <w:p>
      <w:pPr>
        <w:pStyle w:val="CustomNormal"/>
      </w:pPr>
      <w:r>
        <w:t>Agent Signature             Date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{Company Name} | {Phone} | {Email} | {Website}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rPr>
      <w:b/>
      <w:i w:val="0"/>
      <w:color w:val="003366"/>
      <w:sz w:val="32"/>
    </w:rPr>
  </w:style>
  <w:style w:type="paragraph" w:customStyle="1" w:styleId="CustomSubHeader">
    <w:name w:val="CustomSubHeader"/>
    <w:rPr>
      <w:b/>
      <w:i w:val="0"/>
      <w:color w:val="333333"/>
      <w:sz w:val="28"/>
    </w:rPr>
  </w:style>
  <w:style w:type="paragraph" w:customStyle="1" w:styleId="CustomPrompt">
    <w:name w:val="CustomPrompt"/>
    <w:rPr>
      <w:b w:val="0"/>
      <w:i/>
      <w:color w:val="808080"/>
      <w:sz w:val="22"/>
    </w:rPr>
  </w:style>
  <w:style w:type="paragraph" w:customStyle="1" w:styleId="CustomNormal">
    <w:name w:val="CustomNormal"/>
    <w:rPr>
      <w:b w:val="0"/>
      <w:i w:val="0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